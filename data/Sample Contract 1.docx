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BC0" w:rsidRPr="00BD0E87" w:rsidRDefault="004C0552">
      <w:pPr>
        <w:pStyle w:val="Heading1"/>
        <w:rPr>
          <w:color w:val="auto"/>
        </w:rPr>
      </w:pPr>
      <w:r w:rsidRPr="00BD0E87">
        <w:rPr>
          <w:color w:val="auto"/>
        </w:rPr>
        <w:t>Sample Contract 1</w:t>
      </w:r>
    </w:p>
    <w:p w:rsidR="001A1BC0" w:rsidRDefault="004C0552">
      <w:r>
        <w:br/>
        <w:t>SERVICE AGREEMENT</w:t>
      </w:r>
      <w:r>
        <w:br/>
      </w:r>
      <w:r>
        <w:br/>
        <w:t>This Service Agreement ("Agreement") is entered into on this 10th day of August, 2025, by and between</w:t>
      </w:r>
      <w:proofErr w:type="gramStart"/>
      <w:r>
        <w:t>:</w:t>
      </w:r>
      <w:proofErr w:type="gramEnd"/>
      <w:r>
        <w:br/>
      </w:r>
      <w:r>
        <w:br/>
        <w:t>Client: Sarah Johnson, residing at 45 Maple Avenue, Boston, MA, USA.</w:t>
      </w:r>
      <w:r>
        <w:br/>
        <w:t xml:space="preserve">Service Provider: TechNova Solutions Pvt. </w:t>
      </w:r>
      <w:r>
        <w:t>Ltd., with its principal office at 89 Park Street, Chennai, India.</w:t>
      </w:r>
      <w:r>
        <w:br/>
      </w:r>
      <w:r>
        <w:br/>
        <w:t>1. Scope of Services: The Service Provider agrees to design, develop, and deliver a business website for the Client.</w:t>
      </w:r>
      <w:r>
        <w:br/>
        <w:t>2. Payment Terms: The Client agrees to pay a total fee of USD 3,000, pa</w:t>
      </w:r>
      <w:r>
        <w:t>yable in two installments: 50% upfront and 50% upon completion.</w:t>
      </w:r>
      <w:r>
        <w:br/>
        <w:t>3. Timeline: The project will commence on August 15, 2025, and is expected to be completed by October 30, 2025.</w:t>
      </w:r>
      <w:r>
        <w:br/>
        <w:t xml:space="preserve">4. Termination: Either party may terminate this Agreement with a written notice </w:t>
      </w:r>
      <w:r>
        <w:t>of 14 days.</w:t>
      </w:r>
      <w:r>
        <w:br/>
        <w:t>5. Governing Law: This Agreement shall be governed by and construed in accordance with the laws of the State of Massachusetts.</w:t>
      </w:r>
      <w:r>
        <w:br/>
      </w:r>
      <w:r>
        <w:br/>
        <w:t>Signed,</w:t>
      </w:r>
      <w:r>
        <w:br/>
      </w:r>
      <w:r>
        <w:br/>
        <w:t>______________________</w:t>
      </w:r>
      <w:r>
        <w:br/>
        <w:t>Sarah Johnson (Client)</w:t>
      </w:r>
      <w:r>
        <w:br/>
      </w:r>
      <w:r>
        <w:br/>
        <w:t>______________________</w:t>
      </w:r>
      <w:r>
        <w:br/>
        <w:t>TechNova Solutions Pvt. Ltd. (Service</w:t>
      </w:r>
      <w:r>
        <w:t xml:space="preserve"> Provider)</w:t>
      </w:r>
      <w:r>
        <w:br/>
      </w:r>
    </w:p>
    <w:p w:rsidR="001A1BC0" w:rsidRDefault="001A1BC0"/>
    <w:sectPr w:rsidR="001A1B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1A1BC0"/>
    <w:rsid w:val="0029639D"/>
    <w:rsid w:val="00326F90"/>
    <w:rsid w:val="004C0552"/>
    <w:rsid w:val="00AA1D8D"/>
    <w:rsid w:val="00B47730"/>
    <w:rsid w:val="00BD0E87"/>
    <w:rsid w:val="00CB0664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ABBE8B-EFD2-431C-9AE0-FCB881984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MSP</cp:lastModifiedBy>
  <cp:revision>2</cp:revision>
  <dcterms:created xsi:type="dcterms:W3CDTF">2025-08-10T13:18:00Z</dcterms:created>
  <dcterms:modified xsi:type="dcterms:W3CDTF">2025-08-10T13:18:00Z</dcterms:modified>
</cp:coreProperties>
</file>